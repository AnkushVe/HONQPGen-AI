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</w:rPr>
        <w:t>Problem Statement</w:t>
      </w:r>
    </w:p>
    <w:p>
      <w:r>
        <w:rPr>
          <w:color w:val="000000"/>
        </w:rPr>
        <w:t>- This program is a simple implementation of a customer management system with three types of customers: Regular, Premium, and an abstract base class Customer.</w:t>
      </w:r>
    </w:p>
    <w:p>
      <w:r>
        <w:rPr>
          <w:color w:val="000000"/>
        </w:rPr>
        <w:t>- The program generates and assigns unique customer IDs, calculates and applies discounts for Regular customers, and calculates loyalty points for Premium customers.</w:t>
      </w:r>
    </w:p>
    <w:p/>
    <w:p>
      <w:r>
        <w:rPr>
          <w:b/>
          <w:color w:val="000000"/>
        </w:rPr>
        <w:t>Class Diagram</w:t>
      </w:r>
    </w:p>
    <w:p>
      <w:r>
        <w:drawing>
          <wp:inline xmlns:a="http://schemas.openxmlformats.org/drawingml/2006/main" xmlns:pic="http://schemas.openxmlformats.org/drawingml/2006/picture">
            <wp:extent cx="5486400" cy="20040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000000"/>
        </w:rPr>
        <w:t>&lt;Insert Class Diagram Image&gt;</w:t>
      </w:r>
    </w:p>
    <w:p/>
    <w:p>
      <w:r>
        <w:rPr>
          <w:b/>
          <w:color w:val="000000"/>
        </w:rPr>
        <w:t>Model Class Documentation</w:t>
      </w:r>
    </w:p>
    <w:p/>
    <w:p>
      <w:r>
        <w:rPr>
          <w:b/>
          <w:color w:val="000000"/>
        </w:rPr>
        <w:t>Class Name: Customer</w:t>
      </w:r>
    </w:p>
    <w:p/>
    <w:p>
      <w:r>
        <w:rPr>
          <w:b/>
          <w:color w:val="000000"/>
        </w:rPr>
        <w:t>generateCustomerID()</w:t>
      </w:r>
    </w:p>
    <w:p>
      <w:r>
        <w:rPr>
          <w:color w:val="000000"/>
        </w:rPr>
        <w:t>- This method automatically generates and sets the customerID for each instance of Customer.</w:t>
      </w:r>
    </w:p>
    <w:p>
      <w:r>
        <w:rPr>
          <w:color w:val="000000"/>
        </w:rPr>
        <w:t>- It does this by taking the first character of the customer's name, concatenating it with the customer's age, and then finally with the counter value from the Counter class.</w:t>
      </w:r>
    </w:p>
    <w:p>
      <w:r>
        <w:rPr>
          <w:color w:val="000000"/>
        </w:rPr>
        <w:t>- This way, each customer gets a unique ID.</w:t>
      </w:r>
    </w:p>
    <w:p/>
    <w:p>
      <w:r>
        <w:rPr>
          <w:b/>
          <w:color w:val="000000"/>
        </w:rPr>
        <w:t>Class Name: RegularCustomer</w:t>
      </w:r>
    </w:p>
    <w:p/>
    <w:p>
      <w:r>
        <w:rPr>
          <w:b/>
          <w:color w:val="000000"/>
        </w:rPr>
        <w:t>getDiscount()</w:t>
      </w:r>
    </w:p>
    <w:p>
      <w:r>
        <w:rPr>
          <w:color w:val="000000"/>
        </w:rPr>
        <w:t>- This method calculates and returns the discount for the Regular customer based on their purchase amount.</w:t>
      </w:r>
    </w:p>
    <w:p>
      <w:r>
        <w:rPr>
          <w:color w:val="000000"/>
        </w:rPr>
        <w:t>- If the purchase amount is greater than the DISCOUNT\_THRESHOLD, the discount is equal to the DISCOUNT\_RATE multiplied by the purchase amount. Otherwise, the method returns a discount of 0.</w:t>
      </w:r>
    </w:p>
    <w:p/>
    <w:p>
      <w:r>
        <w:rPr>
          <w:b/>
          <w:color w:val="000000"/>
        </w:rPr>
        <w:t>Class Name: Counter</w:t>
      </w:r>
    </w:p>
    <w:p/>
    <w:p>
      <w:r>
        <w:rPr>
          <w:b/>
          <w:color w:val="000000"/>
        </w:rPr>
        <w:t>counter</w:t>
      </w:r>
    </w:p>
    <w:p>
      <w:r>
        <w:rPr>
          <w:color w:val="000000"/>
        </w:rPr>
        <w:t>- This is a static variable used to generate unique customer IDs for each customer.</w:t>
      </w:r>
    </w:p>
    <w:p>
      <w:r>
        <w:rPr>
          <w:color w:val="000000"/>
        </w:rPr>
        <w:t>- It increments each time a new customer is created, ensuring the uniqueness of the customer ID.</w:t>
      </w:r>
    </w:p>
    <w:p/>
    <w:p>
      <w:r>
        <w:rPr>
          <w:b/>
          <w:color w:val="000000"/>
        </w:rPr>
        <w:t>Main Class Documentation</w:t>
      </w:r>
    </w:p>
    <w:p/>
    <w:p>
      <w:r>
        <w:rPr>
          <w:b/>
          <w:color w:val="000000"/>
        </w:rPr>
        <w:t>main()</w:t>
      </w:r>
    </w:p>
    <w:p>
      <w:r>
        <w:rPr>
          <w:color w:val="000000"/>
        </w:rPr>
        <w:t>- The main method creates instances of RegularCustomer and PremiumCustomer, initializes them with required attributes, and outputs the following:</w:t>
      </w:r>
    </w:p>
    <w:p>
      <w:r>
        <w:rPr>
          <w:color w:val="000000"/>
        </w:rPr>
        <w:t xml:space="preserve">    - The customer's name, age, ID, and purchase amount.</w:t>
      </w:r>
    </w:p>
    <w:p>
      <w:r>
        <w:rPr>
          <w:color w:val="000000"/>
        </w:rPr>
        <w:t xml:space="preserve">    - The discount for the Regular customer or the loyalty points for the Premium customer.</w:t>
      </w:r>
    </w:p>
    <w:p>
      <w:r>
        <w:rPr>
          <w:color w:val="000000"/>
        </w:rPr>
        <w:t>- This method demonstrates the functionality of the RegularCustomer and PremiumCustomer classes, specifically the calculateDiscount() and calculateLoyaltyPoints() methods.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